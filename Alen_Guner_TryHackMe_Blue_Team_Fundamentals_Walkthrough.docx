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TryHackMe Walkthrough – Blue Team Fundamentals Room</w:t>
      </w:r>
    </w:p>
    <w:p>
      <w:pPr>
        <w:pStyle w:val="Heading1"/>
      </w:pPr>
      <w:r>
        <w:t>🔗 Room URL</w:t>
      </w:r>
    </w:p>
    <w:p>
      <w:r>
        <w:t>https://tryhackme.com/room/blueteamfundamentals</w:t>
      </w:r>
    </w:p>
    <w:p>
      <w:pPr>
        <w:pStyle w:val="Heading1"/>
      </w:pPr>
      <w:r>
        <w:t>🧾 Summary</w:t>
      </w:r>
    </w:p>
    <w:p>
      <w:r>
        <w:t>This room introduces the core responsibilities of Blue Team operations. It covers incident detection, triage, SIEM fundamentals, and basic response techniques. Ideal for anyone preparing for a SOC role or cybersecurity analyst position.</w:t>
      </w:r>
    </w:p>
    <w:p>
      <w:pPr>
        <w:pStyle w:val="Heading1"/>
      </w:pPr>
      <w:r>
        <w:t>🛠️ Tools &amp; Topics Covered</w:t>
      </w:r>
    </w:p>
    <w:p>
      <w:r>
        <w:t>- SIEM Tools (Splunk, ELK)</w:t>
        <w:br/>
        <w:t>- Log analysis</w:t>
        <w:br/>
        <w:t>- MITRE ATT&amp;CK Framework</w:t>
        <w:br/>
        <w:t>- Threat Intelligence</w:t>
        <w:br/>
        <w:t>- Incident Triage</w:t>
      </w:r>
    </w:p>
    <w:p>
      <w:pPr>
        <w:pStyle w:val="Heading1"/>
      </w:pPr>
      <w:r>
        <w:t>🔍 Key Concepts Learned</w:t>
      </w:r>
    </w:p>
    <w:p>
      <w:r>
        <w:t>1. The role of a Blue Team in a cybersecurity defense strategy.</w:t>
        <w:br/>
        <w:t>2. How attackers are detected using behavioral anomalies and log data.</w:t>
        <w:br/>
        <w:t>3. The structure and usage of SIEM tools in an enterprise setting.</w:t>
        <w:br/>
        <w:t>4. Mapping real-world attacks using MITRE ATT&amp;CK.</w:t>
        <w:br/>
        <w:t>5. How to document an incident timeline and respond efficiently.</w:t>
      </w:r>
    </w:p>
    <w:p>
      <w:pPr>
        <w:pStyle w:val="Heading1"/>
      </w:pPr>
      <w:r>
        <w:t>🎯 Practical Exercises</w:t>
      </w:r>
    </w:p>
    <w:p>
      <w:r>
        <w:t>- Interpreted log files to detect brute force and lateral movement attacks</w:t>
        <w:br/>
        <w:t>- Used Splunk queries to build real-time dashboards</w:t>
        <w:br/>
        <w:t>- Analyzed threat actor behavior using ATT&amp;CK techniques</w:t>
      </w:r>
    </w:p>
    <w:p>
      <w:pPr>
        <w:pStyle w:val="Heading1"/>
      </w:pPr>
      <w:r>
        <w:t>🧠 What I Learned</w:t>
      </w:r>
    </w:p>
    <w:p>
      <w:r>
        <w:t>- How to think like a defender using detection logic and correlation</w:t>
        <w:br/>
        <w:t>- Ways to reduce alert fatigue using priority-based triage</w:t>
        <w:br/>
        <w:t>- Real-world use of SIEM platforms to detect malicious activity</w:t>
        <w:br/>
        <w:t>- Blue Team responsibilities in a SOC workflow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